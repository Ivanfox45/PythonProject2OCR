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Страница 1</w:t>
      </w:r>
    </w:p>
    <w:p>
      <w:r>
        <w:t>[ошибка 400]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